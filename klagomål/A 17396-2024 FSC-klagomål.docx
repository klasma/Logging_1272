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17396-2024 i Bromölla kommun</w:t>
      </w:r>
    </w:p>
    <w:p>
      <w:r>
        <w:t>Detta dokument behandlar höga naturvärden i avverkningsanmälan A 17396-2024 i Bromölla kommun. Denna avverkningsanmälan inkom 2024-05-02 16:36:26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7396-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6229053, E 466273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