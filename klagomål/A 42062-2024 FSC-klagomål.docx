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42062-2024 i Bromölla kommun</w:t>
      </w:r>
    </w:p>
    <w:p>
      <w:r>
        <w:t>Detta dokument behandlar höga naturvärden i avverkningsanmälan A 42062-2024 i Bromölla kommun. Denna avverkningsanmälan inkom 2024-09-26 00:00:00 och omfattar 12,2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ekskinn (S), havstulpanlav (S), rostfläck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42062-2024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6230786, E 466022 i SWEREF 99 TM.</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